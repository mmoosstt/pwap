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givenName familyName</w:t>
      </w:r>
    </w:p>
    <w:p>
      <w:pPr>
        <w:pStyle w:val="Heading1"/>
      </w:pPr>
      <w:r>
        <w:t>Bewertungen vom 12.12.2020</w:t>
      </w:r>
    </w:p>
    <w:p>
      <w:pPr>
        <w:pStyle w:val="Heading2"/>
      </w:pPr>
      <w:r>
        <w:t>Aufmerksamkeit</w:t>
      </w:r>
    </w:p>
    <w:p>
      <w:r>
        <w:t>&lt;insert&gt;</w:t>
      </w:r>
    </w:p>
    <w:p>
      <w:pPr>
        <w:pStyle w:val="Heading2"/>
      </w:pPr>
      <w:r>
        <w:t>Verhalten</w:t>
      </w:r>
    </w:p>
    <w:p>
      <w:r>
        <w:t>&lt;insert&gt;</w:t>
      </w:r>
    </w:p>
    <w:p>
      <w:pPr>
        <w:pStyle w:val="Heading2"/>
      </w:pPr>
      <w:r>
        <w:t>Zuverlässigkeit</w:t>
      </w:r>
    </w:p>
    <w:p>
      <w:r>
        <w:t>&lt;insert&gt;</w:t>
      </w:r>
    </w:p>
    <w:p>
      <w:pPr>
        <w:pStyle w:val="Heading2"/>
      </w:pPr>
      <w:r>
        <w:t>Sozialverhalten</w:t>
      </w:r>
    </w:p>
    <w:p>
      <w:r>
        <w:t>&lt;insert&gt;</w:t>
      </w:r>
    </w:p>
    <w:p>
      <w:pPr>
        <w:pStyle w:val="Heading2"/>
      </w:pPr>
      <w:r>
        <w:t>Wortmeldungen</w:t>
      </w:r>
    </w:p>
    <w:p>
      <w:r>
        <w:t>&lt;insert&gt;</w:t>
      </w:r>
    </w:p>
    <w:p>
      <w:pPr>
        <w:pStyle w:val="Heading2"/>
      </w:pPr>
      <w:r>
        <w:t>Lernbereitschaft</w:t>
      </w:r>
    </w:p>
    <w:p>
      <w:r>
        <w:t>&lt;insert&gt;</w:t>
      </w:r>
    </w:p>
    <w:p>
      <w:pPr>
        <w:pStyle w:val="Heading1"/>
      </w:pPr>
      <w:r>
        <w:t>Bewertungen vom 12.12.2020</w:t>
      </w:r>
    </w:p>
    <w:p>
      <w:pPr>
        <w:pStyle w:val="Heading2"/>
      </w:pPr>
      <w:r>
        <w:t>Aufmerksamkeit</w:t>
      </w:r>
    </w:p>
    <w:p>
      <w:r>
        <w:t>ajlsjdfa aslkdfjlasjdf alsdjflajsd alsjdflajds alsdsf        d d</w:t>
      </w:r>
    </w:p>
    <w:p>
      <w:pPr>
        <w:pStyle w:val="Heading2"/>
      </w:pPr>
      <w:r>
        <w:t>Verhalten</w:t>
      </w:r>
    </w:p>
    <w:p>
      <w:r>
        <w:t>dslfj ladsfj lsdjf</w:t>
      </w:r>
    </w:p>
    <w:p>
      <w:pPr>
        <w:pStyle w:val="Heading2"/>
      </w:pPr>
      <w:r>
        <w:t>Zuverlässigkeit</w:t>
      </w:r>
    </w:p>
    <w:p>
      <w:r>
        <w:t>-eins</w:t>
      </w:r>
    </w:p>
    <w:p>
      <w:pPr>
        <w:pStyle w:val="Heading2"/>
      </w:pPr>
      <w:r>
        <w:t>Sozialverhalten</w:t>
      </w:r>
    </w:p>
    <w:p>
      <w:r>
        <w:t>p</w:t>
      </w:r>
    </w:p>
    <w:p>
      <w:pPr>
        <w:pStyle w:val="Heading2"/>
      </w:pPr>
      <w:r>
        <w:t>Wortmeldungen</w:t>
      </w:r>
    </w:p>
    <w:p>
      <w:r>
        <w:t>&lt;insert&gt;</w:t>
      </w:r>
    </w:p>
    <w:p>
      <w:pPr>
        <w:pStyle w:val="Heading2"/>
      </w:pPr>
      <w:r>
        <w:t>Lernbereitschaft</w:t>
      </w:r>
    </w:p>
    <w:p>
      <w:r>
        <w:t>0</w:t>
      </w:r>
    </w:p>
    <w:p>
      <w:pPr>
        <w:pStyle w:val="Title"/>
      </w:pPr>
      <w:r>
        <w:t>&lt;insert-pupil-givenName&gt; &lt;insert-pupil-familyName&gt;</w:t>
      </w:r>
    </w:p>
    <w:p>
      <w:pPr>
        <w:pStyle w:val="Heading1"/>
      </w:pPr>
      <w:r>
        <w:t>Bewertungen vom 13.12.2020</w:t>
      </w:r>
    </w:p>
    <w:p>
      <w:pPr>
        <w:pStyle w:val="Heading2"/>
      </w:pPr>
      <w:r>
        <w:t>Aufmerksamkeit</w:t>
      </w:r>
    </w:p>
    <w:p>
      <w:r>
        <w:t>&lt;insert&gt;</w:t>
      </w:r>
    </w:p>
    <w:p>
      <w:pPr>
        <w:pStyle w:val="Heading2"/>
      </w:pPr>
      <w:r>
        <w:t>Verhalten</w:t>
      </w:r>
    </w:p>
    <w:p>
      <w:r>
        <w:t>&lt;insert&gt;</w:t>
      </w:r>
    </w:p>
    <w:p>
      <w:pPr>
        <w:pStyle w:val="Heading2"/>
      </w:pPr>
      <w:r>
        <w:t>Zuverlässigkeit</w:t>
      </w:r>
    </w:p>
    <w:p>
      <w:r>
        <w:t>&lt;insert&gt;</w:t>
      </w:r>
    </w:p>
    <w:p>
      <w:pPr>
        <w:pStyle w:val="Heading2"/>
      </w:pPr>
      <w:r>
        <w:t>Sozialverhalten</w:t>
      </w:r>
    </w:p>
    <w:p>
      <w:r>
        <w:t>&lt;insert&gt;</w:t>
      </w:r>
    </w:p>
    <w:p>
      <w:pPr>
        <w:pStyle w:val="Heading2"/>
      </w:pPr>
      <w:r>
        <w:t>Wortmeldungen</w:t>
      </w:r>
    </w:p>
    <w:p>
      <w:r>
        <w:t>&lt;insert&gt;</w:t>
      </w:r>
    </w:p>
    <w:p>
      <w:pPr>
        <w:pStyle w:val="Heading2"/>
      </w:pPr>
      <w:r>
        <w:t>Lernbereitschaft</w:t>
      </w:r>
    </w:p>
    <w:p>
      <w:r>
        <w:t>&lt;insert&gt;</w:t>
      </w:r>
    </w:p>
    <w:p>
      <w:pPr>
        <w:pStyle w:val="Heading1"/>
      </w:pPr>
      <w:r>
        <w:t>Bewertungen vom 13.12.2020</w:t>
      </w:r>
    </w:p>
    <w:p>
      <w:pPr>
        <w:pStyle w:val="Heading2"/>
      </w:pPr>
      <w:r>
        <w:t>Aufmerksamkeit</w:t>
      </w:r>
    </w:p>
    <w:p>
      <w:r>
        <w:t>&lt;insert&gt;</w:t>
      </w:r>
    </w:p>
    <w:p>
      <w:pPr>
        <w:pStyle w:val="Heading2"/>
      </w:pPr>
      <w:r>
        <w:t>Verhalten</w:t>
      </w:r>
    </w:p>
    <w:p>
      <w:r>
        <w:t>&lt;insert&gt;</w:t>
      </w:r>
    </w:p>
    <w:p>
      <w:pPr>
        <w:pStyle w:val="Heading2"/>
      </w:pPr>
      <w:r>
        <w:t>Zuverlässigkeit</w:t>
      </w:r>
    </w:p>
    <w:p>
      <w:r>
        <w:t>&lt;insert&gt;</w:t>
      </w:r>
    </w:p>
    <w:p>
      <w:pPr>
        <w:pStyle w:val="Heading2"/>
      </w:pPr>
      <w:r>
        <w:t>Sozialverhalten</w:t>
      </w:r>
    </w:p>
    <w:p>
      <w:r>
        <w:t>&lt;insert&gt;</w:t>
      </w:r>
    </w:p>
    <w:p>
      <w:pPr>
        <w:pStyle w:val="Heading2"/>
      </w:pPr>
      <w:r>
        <w:t>Wortmeldungen</w:t>
      </w:r>
    </w:p>
    <w:p>
      <w:r>
        <w:t>&lt;insert&gt;</w:t>
      </w:r>
    </w:p>
    <w:p>
      <w:pPr>
        <w:pStyle w:val="Heading2"/>
      </w:pPr>
      <w:r>
        <w:t>Lernbereitschaft</w:t>
      </w:r>
    </w:p>
    <w:p>
      <w:r>
        <w:t>&lt;insert&gt;</w:t>
      </w:r>
    </w:p>
    <w:p>
      <w:pPr>
        <w:pStyle w:val="Heading1"/>
      </w:pPr>
      <w:r>
        <w:t>Bewertungen vom 12.12.2020</w:t>
      </w:r>
    </w:p>
    <w:p>
      <w:pPr>
        <w:pStyle w:val="Heading2"/>
      </w:pPr>
      <w:r>
        <w:t>Aufmerksamkeit</w:t>
      </w:r>
    </w:p>
    <w:p>
      <w:r>
        <w:t>ajlsjdfa aslkdfjlasjdf alsdjflajsd alsjdflaj 8</w:t>
      </w:r>
    </w:p>
    <w:p>
      <w:pPr>
        <w:pStyle w:val="Heading2"/>
      </w:pPr>
      <w:r>
        <w:t>Verhalten</w:t>
      </w:r>
    </w:p>
    <w:p>
      <w:r>
        <w:t>&lt;insert&gt;</w:t>
      </w:r>
    </w:p>
    <w:p>
      <w:pPr>
        <w:pStyle w:val="Heading2"/>
      </w:pPr>
      <w:r>
        <w:t>Zuverlässigkeit</w:t>
      </w:r>
    </w:p>
    <w:p>
      <w:r>
        <w:t>fuck off</w:t>
      </w:r>
    </w:p>
    <w:p>
      <w:pPr>
        <w:pStyle w:val="Heading2"/>
      </w:pPr>
      <w:r>
        <w:t>Sozialverhalten</w:t>
      </w:r>
    </w:p>
    <w:p>
      <w:r>
        <w:t>&lt;insert&gt;</w:t>
      </w:r>
    </w:p>
    <w:p>
      <w:pPr>
        <w:pStyle w:val="Heading2"/>
      </w:pPr>
      <w:r>
        <w:t>Wortmeldungen</w:t>
      </w:r>
    </w:p>
    <w:p>
      <w:r>
        <w:t>&lt;insert&gt;</w:t>
      </w:r>
    </w:p>
    <w:p>
      <w:pPr>
        <w:pStyle w:val="Heading2"/>
      </w:pPr>
      <w:r>
        <w:t>Lernbereitschaft</w:t>
      </w:r>
    </w:p>
    <w:p>
      <w:r>
        <w:t>&lt;insert&gt;</w:t>
      </w:r>
    </w:p>
    <w:p>
      <w:pPr>
        <w:pStyle w:val="Title"/>
      </w:pPr>
      <w:r>
        <w:t>&lt;insert-pupil-givenName&gt; &lt;insert-pupil-familyName&gt;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